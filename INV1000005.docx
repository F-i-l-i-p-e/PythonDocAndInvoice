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INV1000005</w:t>
      </w:r>
    </w:p>
    <w:p>
      <w:r>
        <w:t>PRODUCTS</w:t>
        <w:br/>
      </w:r>
      <w:r>
        <w:t>Boots:3</w:t>
        <w:br/>
      </w:r>
      <w:r>
        <w:t>Crampons:2</w:t>
        <w:br/>
      </w:r>
      <w:r>
        <w:t>Climbing Rope:1</w:t>
        <w:br/>
      </w:r>
    </w:p>
    <w:p>
      <w:r>
        <w:t>SUBTOTAL:831.48</w:t>
        <w:br/>
        <w:t>TAX:108.09</w:t>
        <w:br/>
        <w:t>TOTAL:939.57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